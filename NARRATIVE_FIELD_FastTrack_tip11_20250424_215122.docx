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**Tip 2: Use Shorthand Codes for Rapid Text Expansion**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