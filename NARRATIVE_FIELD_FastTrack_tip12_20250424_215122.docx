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Use Shorthand Codes to Speed Up Your Narrative Entries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