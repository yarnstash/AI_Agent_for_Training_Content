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Benefit: Pause Codes help you to create templated narratives that cue you to add important details, ensuring comprehensive and informative time entries.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