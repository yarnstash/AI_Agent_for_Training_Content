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On the Entry Form, click the 'Narrative Codes' toolbar button or press F5.</w:t>
      </w:r>
    </w:p>
    <w:p>
      <w:r>
        <w:t>2. Click 'New', and fill in your unique code and description.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