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**Email Tip #4: Discover Enhanced Content Editing with Find and Replace**</w:t>
        <w:br/>
        <w:t>Modify your narratives with ease by using the Find and Replace feature:</w:t>
        <w:br/>
        <w:t>1. Right-click in the Narrative field and choose "Find and Replace (Ctrl+F)."</w:t>
        <w:br/>
        <w:t>2. Enter text to find and optionally set it to match whole words or case.</w:t>
        <w:br/>
        <w:t>3. Enter replacement text and choose "Replace" for singular changes or "Replace All" for multiple.</w:t>
        <w:br/>
        <w:t>Ensure content accuracy and consistency with just a few easy steps.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