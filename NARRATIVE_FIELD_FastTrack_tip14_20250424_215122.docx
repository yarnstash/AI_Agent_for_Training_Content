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Did you know that Shorthand Codes can dramatically cut down the time you spend on narrative entries? These codes expand into predefined phrases when you type them.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