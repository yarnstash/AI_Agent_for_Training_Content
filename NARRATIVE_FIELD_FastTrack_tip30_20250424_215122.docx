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Subject: Refine Your Entries with Find and Replace in Intapp Time™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