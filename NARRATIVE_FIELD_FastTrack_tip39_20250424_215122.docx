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Fine-Tune Your Narratives with Pause Codes for Detail Insertion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