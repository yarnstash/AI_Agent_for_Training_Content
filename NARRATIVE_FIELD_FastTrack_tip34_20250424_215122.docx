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In the Narrative field, press Ctrl+F or right-click and select 'Find and Replace'.</w:t>
      </w:r>
    </w:p>
    <w:p>
      <w:r>
        <w:t>2. Enter the text to find and the replacement text. Click 'Replace All' to update all matching instances.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