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Benefit: Shorthand Codes help you enter long phrases with a few keystrokes, allowing you to work faster and reduce the likelihood of typos.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