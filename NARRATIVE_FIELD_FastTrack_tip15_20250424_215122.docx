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use a Shorthand Code: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