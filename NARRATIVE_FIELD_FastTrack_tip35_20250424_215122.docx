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Benefit: This feature saves you from manual editing, ensuring your narratives remain clear and precise.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