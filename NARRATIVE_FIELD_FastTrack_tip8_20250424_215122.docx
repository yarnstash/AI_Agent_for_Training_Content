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Benefit: Save time and maintain consistency across your entries without manually typing repetitive text.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