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Need to change a term or correct a typo across multiple entries? Use the Find and Replace feature to make your narratives accurate and consistent.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