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Streamline Your Time Entries with Narrative Codes in Intapp Time™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