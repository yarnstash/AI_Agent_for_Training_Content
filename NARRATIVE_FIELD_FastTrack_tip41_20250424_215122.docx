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narratives requiring additional details mid-sentence, Pause Codes are invaluable. They remind you to insert specific information into your narrative.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