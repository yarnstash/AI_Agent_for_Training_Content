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Click in the Narrative field on the Entry Form.</w:t>
      </w:r>
    </w:p>
    <w:p>
      <w:r>
        <w:t>2. Press F5, or right-click and select 'Narrative Codes' (Shift+F5).</w:t>
      </w:r>
    </w:p>
    <w:p>
      <w:r>
        <w:t>3. Browse and double-click your desired code from the 'Narrative Codes' window to insert it into your entry.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