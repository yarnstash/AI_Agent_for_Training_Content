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**Tip 4: Ensure Clarity with Find and Replace Feature**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