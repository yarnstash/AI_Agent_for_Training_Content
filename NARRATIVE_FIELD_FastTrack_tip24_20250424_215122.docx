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create a Personal Narrative Code: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